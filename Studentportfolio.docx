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5972" w14:textId="0BEBC618" w:rsidR="00183DBB" w:rsidRPr="00192DC8" w:rsidRDefault="000E4634">
      <w:pPr>
        <w:pStyle w:val="Title"/>
        <w:rPr>
          <w:rFonts w:ascii="Times New Roman" w:hAnsi="Times New Roman" w:cs="Times New Roman"/>
          <w:sz w:val="20"/>
          <w:szCs w:val="20"/>
        </w:rPr>
      </w:pPr>
      <w:bookmarkStart w:id="0" w:name="_Hlk174018059"/>
      <w:r>
        <w:rPr>
          <w:rFonts w:ascii="Times New Roman" w:hAnsi="Times New Roman" w:cs="Times New Roman"/>
          <w:sz w:val="20"/>
          <w:szCs w:val="20"/>
        </w:rPr>
        <w:t>S</w:t>
      </w:r>
      <w:r w:rsidR="00192DC8" w:rsidRPr="00192DC8">
        <w:rPr>
          <w:rFonts w:ascii="Times New Roman" w:hAnsi="Times New Roman" w:cs="Times New Roman"/>
          <w:sz w:val="20"/>
          <w:szCs w:val="20"/>
        </w:rPr>
        <w:t>tudent Portfolio</w:t>
      </w:r>
    </w:p>
    <w:p w14:paraId="7826637F" w14:textId="77777777" w:rsidR="00183DBB" w:rsidRPr="00192DC8" w:rsidRDefault="00192DC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1. Personal Information</w:t>
      </w:r>
    </w:p>
    <w:p w14:paraId="33C4BB21" w14:textId="717C7166" w:rsidR="00C3094C" w:rsidRDefault="00192DC8">
      <w:pPr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 xml:space="preserve">Name: </w:t>
      </w:r>
      <w:r w:rsidR="007B3F49">
        <w:rPr>
          <w:rFonts w:ascii="Times New Roman" w:hAnsi="Times New Roman" w:cs="Times New Roman"/>
          <w:sz w:val="20"/>
          <w:szCs w:val="20"/>
        </w:rPr>
        <w:t>Sarampati Anil babu</w:t>
      </w:r>
    </w:p>
    <w:p w14:paraId="73C3ED5A" w14:textId="25F73DA7" w:rsidR="00183DBB" w:rsidRPr="00192DC8" w:rsidRDefault="00C309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 no: 12</w:t>
      </w:r>
      <w:r w:rsidR="007B3F49">
        <w:rPr>
          <w:rFonts w:ascii="Times New Roman" w:hAnsi="Times New Roman" w:cs="Times New Roman"/>
          <w:sz w:val="20"/>
          <w:szCs w:val="20"/>
        </w:rPr>
        <w:t>219906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Address: </w:t>
      </w:r>
      <w:r w:rsidR="007B3F49">
        <w:rPr>
          <w:rFonts w:ascii="Times New Roman" w:hAnsi="Times New Roman" w:cs="Times New Roman"/>
          <w:sz w:val="20"/>
          <w:szCs w:val="20"/>
        </w:rPr>
        <w:t xml:space="preserve">West Godavari, Andhra </w:t>
      </w:r>
      <w:proofErr w:type="spellStart"/>
      <w:r w:rsidR="007B3F49">
        <w:rPr>
          <w:rFonts w:ascii="Times New Roman" w:hAnsi="Times New Roman" w:cs="Times New Roman"/>
          <w:sz w:val="20"/>
          <w:szCs w:val="20"/>
        </w:rPr>
        <w:t>pradesh</w:t>
      </w:r>
      <w:proofErr w:type="spellEnd"/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Phone: </w:t>
      </w:r>
      <w:r w:rsidR="007B3F49">
        <w:rPr>
          <w:rFonts w:ascii="Times New Roman" w:hAnsi="Times New Roman" w:cs="Times New Roman"/>
          <w:sz w:val="20"/>
          <w:szCs w:val="20"/>
        </w:rPr>
        <w:t>7009325292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Email: </w:t>
      </w:r>
      <w:r w:rsidR="007B3F49">
        <w:rPr>
          <w:rFonts w:ascii="Times New Roman" w:hAnsi="Times New Roman" w:cs="Times New Roman"/>
          <w:sz w:val="20"/>
          <w:szCs w:val="20"/>
        </w:rPr>
        <w:t>anilsarampati5</w:t>
      </w:r>
      <w:r>
        <w:rPr>
          <w:rFonts w:ascii="Times New Roman" w:hAnsi="Times New Roman" w:cs="Times New Roman"/>
          <w:sz w:val="20"/>
          <w:szCs w:val="20"/>
        </w:rPr>
        <w:t>@gmail.com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LinkedIn Profile: </w:t>
      </w:r>
      <w:r w:rsidR="007B3F49" w:rsidRPr="007B3F49">
        <w:rPr>
          <w:rFonts w:ascii="Times New Roman" w:hAnsi="Times New Roman" w:cs="Times New Roman"/>
          <w:sz w:val="20"/>
          <w:szCs w:val="20"/>
        </w:rPr>
        <w:t>https://www.linkedin.com/in/anil-sarampati-0b0132255/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>GitHub/Portfolio Website: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3F49" w:rsidRPr="007B3F49">
        <w:rPr>
          <w:rFonts w:ascii="Times New Roman" w:hAnsi="Times New Roman" w:cs="Times New Roman"/>
          <w:sz w:val="20"/>
          <w:szCs w:val="20"/>
        </w:rPr>
        <w:t>https://github.com/Anilsarampati</w:t>
      </w:r>
    </w:p>
    <w:p w14:paraId="3E759D64" w14:textId="77777777" w:rsidR="00183DBB" w:rsidRPr="00192DC8" w:rsidRDefault="00192DC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2. Education</w:t>
      </w:r>
    </w:p>
    <w:p w14:paraId="4123DD5E" w14:textId="2293BD6F" w:rsidR="00183DBB" w:rsidRPr="00192DC8" w:rsidRDefault="00C3094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Btech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CSE (</w:t>
      </w:r>
      <w:r w:rsidR="007B3F49">
        <w:rPr>
          <w:rFonts w:ascii="Times New Roman" w:hAnsi="Times New Roman" w:cs="Times New Roman"/>
          <w:sz w:val="20"/>
          <w:szCs w:val="20"/>
        </w:rPr>
        <w:t>Web development</w:t>
      </w:r>
      <w:r>
        <w:rPr>
          <w:rFonts w:ascii="Times New Roman" w:hAnsi="Times New Roman" w:cs="Times New Roman"/>
          <w:sz w:val="20"/>
          <w:szCs w:val="20"/>
        </w:rPr>
        <w:t>)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Lovely Professional University</w:t>
      </w:r>
      <w:r w:rsidR="00192DC8" w:rsidRPr="00192DC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Phagwara, Jalandhar, Punjab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1-09-202</w:t>
      </w:r>
      <w:r w:rsidR="007B3F49">
        <w:rPr>
          <w:rFonts w:ascii="Times New Roman" w:hAnsi="Times New Roman" w:cs="Times New Roman"/>
          <w:sz w:val="20"/>
          <w:szCs w:val="20"/>
        </w:rPr>
        <w:t>2</w:t>
      </w:r>
      <w:r w:rsidR="00192DC8" w:rsidRPr="00192DC8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1-7-202</w:t>
      </w:r>
      <w:r w:rsidR="007B3F49">
        <w:rPr>
          <w:rFonts w:ascii="Times New Roman" w:hAnsi="Times New Roman" w:cs="Times New Roman"/>
          <w:sz w:val="20"/>
          <w:szCs w:val="20"/>
        </w:rPr>
        <w:t>6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GPA: </w:t>
      </w:r>
      <w:r>
        <w:rPr>
          <w:rFonts w:ascii="Times New Roman" w:hAnsi="Times New Roman" w:cs="Times New Roman"/>
          <w:sz w:val="20"/>
          <w:szCs w:val="20"/>
        </w:rPr>
        <w:t>6.</w:t>
      </w:r>
      <w:r w:rsidR="007B3F49">
        <w:rPr>
          <w:rFonts w:ascii="Times New Roman" w:hAnsi="Times New Roman" w:cs="Times New Roman"/>
          <w:sz w:val="20"/>
          <w:szCs w:val="20"/>
        </w:rPr>
        <w:t>9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 xml:space="preserve">Relevant Coursework: </w:t>
      </w:r>
      <w:r w:rsidR="00766EBD">
        <w:rPr>
          <w:rFonts w:ascii="Times New Roman" w:hAnsi="Times New Roman" w:cs="Times New Roman"/>
          <w:sz w:val="20"/>
          <w:szCs w:val="20"/>
        </w:rPr>
        <w:t xml:space="preserve">Data science, </w:t>
      </w:r>
      <w:proofErr w:type="spellStart"/>
      <w:r w:rsidR="007B3F49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="00766EBD">
        <w:rPr>
          <w:rFonts w:ascii="Times New Roman" w:hAnsi="Times New Roman" w:cs="Times New Roman"/>
          <w:sz w:val="20"/>
          <w:szCs w:val="20"/>
        </w:rPr>
        <w:t>, artificial intelligence</w:t>
      </w:r>
    </w:p>
    <w:p w14:paraId="17F04966" w14:textId="77777777" w:rsidR="00183DBB" w:rsidRPr="00192DC8" w:rsidRDefault="00192DC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3. Skills</w:t>
      </w:r>
    </w:p>
    <w:p w14:paraId="783C9742" w14:textId="49D1D6AE" w:rsidR="00183DBB" w:rsidRPr="00192DC8" w:rsidRDefault="00192DC8">
      <w:pPr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Programming Languages: Python, Java, C++</w:t>
      </w:r>
      <w:r w:rsidRPr="00192DC8">
        <w:rPr>
          <w:rFonts w:ascii="Times New Roman" w:hAnsi="Times New Roman" w:cs="Times New Roman"/>
          <w:sz w:val="20"/>
          <w:szCs w:val="20"/>
        </w:rPr>
        <w:br/>
        <w:t>Tools &amp; Technologies: Git, SQL, AWS</w:t>
      </w:r>
      <w:r w:rsidR="00766EBD">
        <w:rPr>
          <w:rFonts w:ascii="Times New Roman" w:hAnsi="Times New Roman" w:cs="Times New Roman"/>
          <w:sz w:val="20"/>
          <w:szCs w:val="20"/>
        </w:rPr>
        <w:t>, HTML</w:t>
      </w:r>
      <w:r w:rsidRPr="00192DC8">
        <w:rPr>
          <w:rFonts w:ascii="Times New Roman" w:hAnsi="Times New Roman" w:cs="Times New Roman"/>
          <w:sz w:val="20"/>
          <w:szCs w:val="20"/>
        </w:rPr>
        <w:br/>
        <w:t>Soft Skills: Communication, Teamwork, Leadership</w:t>
      </w:r>
    </w:p>
    <w:p w14:paraId="4783AA93" w14:textId="77777777" w:rsidR="00183DBB" w:rsidRPr="00192DC8" w:rsidRDefault="00192DC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192DC8">
        <w:rPr>
          <w:rFonts w:ascii="Times New Roman" w:hAnsi="Times New Roman" w:cs="Times New Roman"/>
          <w:sz w:val="20"/>
          <w:szCs w:val="20"/>
        </w:rPr>
        <w:t>4. Projects</w:t>
      </w:r>
    </w:p>
    <w:p w14:paraId="21339CF3" w14:textId="6919F730" w:rsidR="00183DBB" w:rsidRPr="00192DC8" w:rsidRDefault="001902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Travelling website 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  <w:t>Description:</w:t>
      </w:r>
      <w:r w:rsidR="00B0201B" w:rsidRPr="00B0201B"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 create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traverlling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website, it is used to know where are the best food and staying areas nearby our travelling areas. It is very useful for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travellers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youtube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influencers and </w:t>
      </w: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show the tickets for our journey.</w:t>
      </w:r>
      <w:r w:rsidR="00192DC8" w:rsidRPr="00192DC8">
        <w:rPr>
          <w:rFonts w:ascii="Times New Roman" w:hAnsi="Times New Roman" w:cs="Times New Roman"/>
          <w:sz w:val="20"/>
          <w:szCs w:val="20"/>
        </w:rPr>
        <w:br/>
      </w:r>
    </w:p>
    <w:p w14:paraId="32C78AC8" w14:textId="6162864E" w:rsidR="00183DBB" w:rsidRPr="00192DC8" w:rsidRDefault="00B0201B">
      <w:pPr>
        <w:pStyle w:val="Heading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192DC8" w:rsidRPr="00192DC8">
        <w:rPr>
          <w:rFonts w:ascii="Times New Roman" w:hAnsi="Times New Roman" w:cs="Times New Roman"/>
          <w:sz w:val="20"/>
          <w:szCs w:val="20"/>
        </w:rPr>
        <w:t>. Extracurricular Activities</w:t>
      </w:r>
    </w:p>
    <w:p w14:paraId="2C23DB52" w14:textId="3B4B9D1C" w:rsidR="00183DBB" w:rsidRPr="00192DC8" w:rsidRDefault="007B3F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participate in arm </w:t>
      </w:r>
      <w:proofErr w:type="spellStart"/>
      <w:r>
        <w:rPr>
          <w:rFonts w:ascii="Times New Roman" w:hAnsi="Times New Roman" w:cs="Times New Roman"/>
          <w:sz w:val="20"/>
          <w:szCs w:val="20"/>
        </w:rPr>
        <w:t>wresling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the fitness edge university gym.</w:t>
      </w:r>
    </w:p>
    <w:p w14:paraId="76A1A942" w14:textId="797C6638" w:rsidR="00183DBB" w:rsidRDefault="00B0201B">
      <w:pPr>
        <w:pStyle w:val="Heading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192DC8" w:rsidRPr="00192DC8">
        <w:rPr>
          <w:rFonts w:ascii="Times New Roman" w:hAnsi="Times New Roman" w:cs="Times New Roman"/>
          <w:sz w:val="20"/>
          <w:szCs w:val="20"/>
        </w:rPr>
        <w:t>. Certification</w:t>
      </w:r>
      <w:r w:rsidR="007B3F49">
        <w:rPr>
          <w:rFonts w:ascii="Times New Roman" w:hAnsi="Times New Roman" w:cs="Times New Roman"/>
          <w:sz w:val="20"/>
          <w:szCs w:val="20"/>
        </w:rPr>
        <w:t>s</w:t>
      </w:r>
    </w:p>
    <w:p w14:paraId="1A026607" w14:textId="64558FD0" w:rsidR="00B0201B" w:rsidRDefault="007B3F49" w:rsidP="00B0201B">
      <w:r>
        <w:t xml:space="preserve"> Data base management system </w:t>
      </w:r>
      <w:r w:rsidR="00B0201B" w:rsidRPr="00B0201B">
        <w:t xml:space="preserve">in BOARD INFINITY. </w:t>
      </w:r>
    </w:p>
    <w:p w14:paraId="753CE603" w14:textId="73979764" w:rsidR="007B3F49" w:rsidRDefault="007B3F49" w:rsidP="007B3F49">
      <w:r>
        <w:t xml:space="preserve"> C++ </w:t>
      </w:r>
      <w:r w:rsidRPr="00B0201B">
        <w:t xml:space="preserve">in BOARD INFINITY. </w:t>
      </w:r>
    </w:p>
    <w:p w14:paraId="7BBBF898" w14:textId="77777777" w:rsidR="007B3F49" w:rsidRDefault="007B3F49" w:rsidP="00B0201B"/>
    <w:p w14:paraId="674C41B9" w14:textId="35548618" w:rsidR="00B0201B" w:rsidRPr="00B0201B" w:rsidRDefault="00B0201B" w:rsidP="00B0201B"/>
    <w:bookmarkEnd w:id="0"/>
    <w:p w14:paraId="25563746" w14:textId="6910CEB1" w:rsidR="00183DBB" w:rsidRPr="00192DC8" w:rsidRDefault="00183DBB">
      <w:pPr>
        <w:rPr>
          <w:rFonts w:ascii="Times New Roman" w:hAnsi="Times New Roman" w:cs="Times New Roman"/>
          <w:sz w:val="20"/>
          <w:szCs w:val="20"/>
        </w:rPr>
      </w:pPr>
    </w:p>
    <w:sectPr w:rsidR="00183DBB" w:rsidRPr="00192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758014">
    <w:abstractNumId w:val="8"/>
  </w:num>
  <w:num w:numId="2" w16cid:durableId="1260215679">
    <w:abstractNumId w:val="6"/>
  </w:num>
  <w:num w:numId="3" w16cid:durableId="347026203">
    <w:abstractNumId w:val="5"/>
  </w:num>
  <w:num w:numId="4" w16cid:durableId="1375958132">
    <w:abstractNumId w:val="4"/>
  </w:num>
  <w:num w:numId="5" w16cid:durableId="1701860160">
    <w:abstractNumId w:val="7"/>
  </w:num>
  <w:num w:numId="6" w16cid:durableId="508105619">
    <w:abstractNumId w:val="3"/>
  </w:num>
  <w:num w:numId="7" w16cid:durableId="1140540475">
    <w:abstractNumId w:val="2"/>
  </w:num>
  <w:num w:numId="8" w16cid:durableId="847911636">
    <w:abstractNumId w:val="1"/>
  </w:num>
  <w:num w:numId="9" w16cid:durableId="107925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1tzS2tDCwNDA3MDVS0lEKTi0uzszPAykwqgUAKPabyCwAAAA="/>
  </w:docVars>
  <w:rsids>
    <w:rsidRoot w:val="00B47730"/>
    <w:rsid w:val="00034616"/>
    <w:rsid w:val="0006063C"/>
    <w:rsid w:val="000E4634"/>
    <w:rsid w:val="0015074B"/>
    <w:rsid w:val="00183DBB"/>
    <w:rsid w:val="001902E8"/>
    <w:rsid w:val="00192DC8"/>
    <w:rsid w:val="0029639D"/>
    <w:rsid w:val="00326F90"/>
    <w:rsid w:val="006C526F"/>
    <w:rsid w:val="00766EBD"/>
    <w:rsid w:val="007B3F49"/>
    <w:rsid w:val="009A3969"/>
    <w:rsid w:val="009F4FED"/>
    <w:rsid w:val="00AA1D8D"/>
    <w:rsid w:val="00B0201B"/>
    <w:rsid w:val="00B47730"/>
    <w:rsid w:val="00C3094C"/>
    <w:rsid w:val="00CB0664"/>
    <w:rsid w:val="00CD7F07"/>
    <w:rsid w:val="00E43E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3C26234-1D16-4CD6-8741-C7506130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anil sarampati</cp:lastModifiedBy>
  <cp:revision>2</cp:revision>
  <dcterms:created xsi:type="dcterms:W3CDTF">2024-08-21T10:09:00Z</dcterms:created>
  <dcterms:modified xsi:type="dcterms:W3CDTF">2024-08-21T10:09:00Z</dcterms:modified>
  <cp:category/>
</cp:coreProperties>
</file>